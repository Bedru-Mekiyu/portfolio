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Bedru Mekiyu</w:t>
      </w:r>
    </w:p>
    <w:p>
      <w:r>
        <w:rPr>
          <w:sz w:val="22"/>
        </w:rPr>
        <w:t>Addis Ababa, Ethiopia | +251 939 186 129 | bedrumekiyu39@gmail.com</w:t>
      </w:r>
    </w:p>
    <w:p>
      <w:r>
        <w:rPr>
          <w:sz w:val="22"/>
        </w:rPr>
        <w:t>LinkedIn: https://www.linkedin.com/in/bedru-mekiyu-39ba6736a</w:t>
      </w:r>
    </w:p>
    <w:p>
      <w:pPr>
        <w:pStyle w:val="Heading2"/>
      </w:pPr>
      <w:r>
        <w:t>Professional Summary</w:t>
      </w:r>
    </w:p>
    <w:p>
      <w:r>
        <w:rPr>
          <w:sz w:val="22"/>
        </w:rPr>
        <w:t>Motivated and detail-oriented Software Engineering student at Addis Ababa University with a strong foundation in full-stack development, including Python, JavaScript, Django, and Flutter. Proven ability to lead technical projects in team settings, with successful development of applications like a Library Management System and Online Voting App. Passionate about problem-solving, continuous learning, and exploring AI and emerging technologies. Fluent in Amharic and proficient in English.</w:t>
      </w:r>
    </w:p>
    <w:p>
      <w:pPr>
        <w:pStyle w:val="Heading2"/>
      </w:pPr>
      <w:r>
        <w:t>Education</w:t>
      </w:r>
    </w:p>
    <w:p>
      <w:r>
        <w:rPr>
          <w:b/>
          <w:sz w:val="22"/>
        </w:rPr>
        <w:t>B.Sc. in Software Engineering</w:t>
      </w:r>
    </w:p>
    <w:p>
      <w:r>
        <w:rPr>
          <w:sz w:val="22"/>
        </w:rPr>
        <w:t>Addis Ababa University, Addis Ababa, Ethiopia</w:t>
      </w:r>
    </w:p>
    <w:p>
      <w:r>
        <w:rPr>
          <w:sz w:val="22"/>
        </w:rPr>
        <w:t>2023 – 2027</w:t>
      </w:r>
    </w:p>
    <w:p>
      <w:r>
        <w:rPr>
          <w:sz w:val="22"/>
        </w:rPr>
        <w:t>GPA: 3.5</w:t>
      </w:r>
    </w:p>
    <w:p>
      <w:pPr>
        <w:pStyle w:val="Heading2"/>
      </w:pPr>
      <w:r>
        <w:t>Projects</w:t>
      </w:r>
    </w:p>
    <w:p>
      <w:r>
        <w:rPr>
          <w:b/>
          <w:sz w:val="22"/>
        </w:rPr>
        <w:t>Library Management System</w:t>
      </w:r>
    </w:p>
    <w:p>
      <w:r>
        <w:rPr>
          <w:sz w:val="22"/>
        </w:rPr>
        <w:t>- Developed a desktop application to manage book loans using Python, MySQL, and the Django framework</w:t>
      </w:r>
    </w:p>
    <w:p>
      <w:r>
        <w:rPr>
          <w:sz w:val="22"/>
        </w:rPr>
        <w:t>- Implemented features such as user login, book tracking, and late return fine calculation</w:t>
      </w:r>
    </w:p>
    <w:p>
      <w:r>
        <w:rPr>
          <w:sz w:val="22"/>
        </w:rPr>
        <w:t>- Led a team of 5 students, coordinating tasks and integrating system components</w:t>
      </w:r>
    </w:p>
    <w:p>
      <w:r>
        <w:rPr>
          <w:b/>
          <w:sz w:val="22"/>
        </w:rPr>
        <w:t>Online Voting App</w:t>
      </w:r>
    </w:p>
    <w:p>
      <w:r>
        <w:rPr>
          <w:sz w:val="22"/>
        </w:rPr>
        <w:t>- Built a desktop-based voting system using JavaScript and MySQL</w:t>
      </w:r>
    </w:p>
    <w:p>
      <w:r>
        <w:rPr>
          <w:sz w:val="22"/>
        </w:rPr>
        <w:t>- Included user authentication, vote tracking, and a count of total votes per candidate</w:t>
      </w:r>
    </w:p>
    <w:p>
      <w:r>
        <w:rPr>
          <w:sz w:val="22"/>
        </w:rPr>
        <w:t>- Led a team of 3 students, overseeing design and backend development</w:t>
      </w:r>
    </w:p>
    <w:p>
      <w:pPr>
        <w:pStyle w:val="Heading2"/>
      </w:pPr>
      <w:r>
        <w:t>Skills</w:t>
      </w:r>
    </w:p>
    <w:p>
      <w:r>
        <w:rPr>
          <w:sz w:val="22"/>
        </w:rPr>
        <w:t>Programming Languages: Python, JavaScript, Java, Dart, Kotlin</w:t>
      </w:r>
    </w:p>
    <w:p>
      <w:r>
        <w:rPr>
          <w:sz w:val="22"/>
        </w:rPr>
        <w:t>Frameworks &amp; Tools: Django, React, MySQL, Flutter</w:t>
      </w:r>
    </w:p>
    <w:p>
      <w:r>
        <w:rPr>
          <w:sz w:val="22"/>
        </w:rPr>
        <w:t>Soft Skills: Teamwork, Leadership</w:t>
      </w:r>
    </w:p>
    <w:p>
      <w:r>
        <w:rPr>
          <w:sz w:val="22"/>
        </w:rPr>
        <w:t>Languages: Amharic – Fluent | English – Intermediate</w:t>
      </w:r>
    </w:p>
    <w:p>
      <w:pPr>
        <w:pStyle w:val="Heading2"/>
      </w:pPr>
      <w:r>
        <w:t>Certifications</w:t>
      </w:r>
    </w:p>
    <w:p>
      <w:r>
        <w:rPr>
          <w:sz w:val="22"/>
        </w:rPr>
        <w:t>AI Starter Kit, ALX Africa – 2025</w:t>
      </w:r>
    </w:p>
    <w:p>
      <w:r>
        <w:rPr>
          <w:sz w:val="22"/>
        </w:rPr>
        <w:t>Fundamentals of Programming, Udacity – 2024</w:t>
      </w:r>
    </w:p>
    <w:p>
      <w:r>
        <w:rPr>
          <w:sz w:val="22"/>
        </w:rPr>
        <w:t>Data Science Foundations, Udacity – 2024</w:t>
      </w:r>
    </w:p>
    <w:p>
      <w:r>
        <w:rPr>
          <w:sz w:val="22"/>
        </w:rPr>
        <w:t>Android Development, Udacity – 2024</w:t>
      </w:r>
    </w:p>
    <w:p>
      <w:r>
        <w:rPr>
          <w:sz w:val="22"/>
        </w:rPr>
        <w:t>Artificial Intelligence Basics, Udacity –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